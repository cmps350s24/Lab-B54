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33C" w14:textId="29F6F86A" w:rsidR="00EA327D" w:rsidRDefault="00F36B18">
      <w:pPr>
        <w:pStyle w:val="Title"/>
      </w:pPr>
      <w:r>
        <w:t>Team</w:t>
      </w:r>
      <w:r w:rsidR="00000000">
        <w:t xml:space="preserve"> Management App Tutorial</w:t>
      </w:r>
    </w:p>
    <w:p w14:paraId="3EAFEA85" w14:textId="77777777" w:rsidR="00EA327D" w:rsidRDefault="00000000">
      <w:pPr>
        <w:pStyle w:val="Heading1"/>
      </w:pPr>
      <w:r>
        <w:t>Setting Up the Next.js Project</w:t>
      </w:r>
    </w:p>
    <w:p w14:paraId="7DC4D338" w14:textId="1C871F96" w:rsidR="00EA327D" w:rsidRDefault="00000000" w:rsidP="004071BC">
      <w:r>
        <w:t>To create a new Next.js project, run:</w:t>
      </w:r>
      <w:r>
        <w:br/>
      </w:r>
      <w:r w:rsidRPr="004071BC">
        <w:rPr>
          <w:b/>
          <w:bCs/>
        </w:rPr>
        <w:t>npx create-next-app@latest</w:t>
      </w:r>
      <w:r>
        <w:t xml:space="preserve"> </w:t>
      </w:r>
    </w:p>
    <w:p w14:paraId="02E8028F" w14:textId="77777777" w:rsidR="00EA327D" w:rsidRDefault="00000000">
      <w:pPr>
        <w:pStyle w:val="Heading1"/>
      </w:pPr>
      <w:r>
        <w:t>Installing Prisma and Setting Up the Database</w:t>
      </w:r>
    </w:p>
    <w:p w14:paraId="3CF300E9" w14:textId="77777777" w:rsidR="00740C68" w:rsidRDefault="00000000">
      <w:pPr>
        <w:rPr>
          <w:b/>
          <w:bCs/>
        </w:rPr>
      </w:pPr>
      <w:r>
        <w:t>Add Prisma to your project as a dev dependency:</w:t>
      </w:r>
      <w:r>
        <w:br/>
      </w:r>
      <w:r w:rsidRPr="004071BC">
        <w:rPr>
          <w:b/>
          <w:bCs/>
        </w:rPr>
        <w:t>npm install prisma --save-dev</w:t>
      </w:r>
      <w:r>
        <w:br/>
      </w:r>
      <w:r>
        <w:br/>
        <w:t>Install the Prisma client for database interaction:</w:t>
      </w:r>
      <w:r>
        <w:br/>
      </w:r>
      <w:r w:rsidRPr="004071BC">
        <w:rPr>
          <w:b/>
          <w:bCs/>
        </w:rPr>
        <w:t>npm install @prisma/client</w:t>
      </w:r>
    </w:p>
    <w:p w14:paraId="04D6E028" w14:textId="074201CF" w:rsidR="00740C68" w:rsidRDefault="00740C68" w:rsidP="00740C68">
      <w:pPr>
        <w:rPr>
          <w:b/>
          <w:bCs/>
        </w:rPr>
      </w:pPr>
      <w:r>
        <w:br/>
        <w:t xml:space="preserve">Install the </w:t>
      </w:r>
      <w:r>
        <w:t>FS Extra</w:t>
      </w:r>
      <w:r>
        <w:t xml:space="preserve"> </w:t>
      </w:r>
      <w:r>
        <w:t>for reading the json files</w:t>
      </w:r>
      <w:r>
        <w:t>:</w:t>
      </w:r>
    </w:p>
    <w:p w14:paraId="19B6DB21" w14:textId="048BDE2C" w:rsidR="00EA327D" w:rsidRDefault="00740C68" w:rsidP="00740C68">
      <w:pPr>
        <w:rPr>
          <w:b/>
          <w:bCs/>
        </w:rPr>
      </w:pPr>
      <w:r w:rsidRPr="004071BC">
        <w:rPr>
          <w:b/>
          <w:bCs/>
        </w:rPr>
        <w:t xml:space="preserve">npm install </w:t>
      </w:r>
      <w:r>
        <w:rPr>
          <w:b/>
          <w:bCs/>
        </w:rPr>
        <w:t>fs-extra</w:t>
      </w:r>
      <w:r w:rsidR="00000000">
        <w:br/>
      </w:r>
      <w:r w:rsidR="00000000">
        <w:br/>
        <w:t>Initialize a new Prisma project with SQLite as the datasource provider:</w:t>
      </w:r>
      <w:r w:rsidR="00000000">
        <w:br/>
      </w:r>
      <w:r w:rsidR="00000000" w:rsidRPr="004071BC">
        <w:rPr>
          <w:b/>
          <w:bCs/>
        </w:rPr>
        <w:t>npx prisma init --datasource-provider sqlite</w:t>
      </w:r>
    </w:p>
    <w:p w14:paraId="081351F0" w14:textId="712BAE26" w:rsidR="00B0092A" w:rsidRDefault="00B0092A">
      <w:pPr>
        <w:rPr>
          <w:b/>
          <w:bCs/>
        </w:rPr>
      </w:pPr>
      <w:r>
        <w:rPr>
          <w:b/>
          <w:bCs/>
        </w:rPr>
        <w:t>Create the following schema</w:t>
      </w:r>
    </w:p>
    <w:p w14:paraId="68020B81" w14:textId="35CB866E" w:rsidR="00B0092A" w:rsidRDefault="00B0092A">
      <w:r>
        <w:fldChar w:fldCharType="begin"/>
      </w:r>
      <w:r>
        <w:instrText xml:space="preserve"> INCLUDEPICTURE "/Users/abdulahihassen/Library/Group Containers/UBF8T346G9.ms/WebArchiveCopyPasteTempFiles/com.microsoft.Word/xYvGFKQExyyEvUj3s79lgz1C7rEZtOj8%3D"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406440" wp14:editId="2F15B248">
            <wp:extent cx="4230717" cy="961390"/>
            <wp:effectExtent l="0" t="0" r="0" b="3810"/>
            <wp:docPr id="1401239225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8" b="39836"/>
                    <a:stretch/>
                  </pic:blipFill>
                  <pic:spPr bwMode="auto">
                    <a:xfrm>
                      <a:off x="0" y="0"/>
                      <a:ext cx="4245623" cy="96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0136CB" w14:textId="77777777" w:rsidR="00EA327D" w:rsidRDefault="00000000">
      <w:pPr>
        <w:pStyle w:val="Heading1"/>
      </w:pPr>
      <w:r>
        <w:t>Creating and Migrating the Database</w:t>
      </w:r>
    </w:p>
    <w:p w14:paraId="249FBDE6" w14:textId="77777777" w:rsidR="00EA327D" w:rsidRPr="004071BC" w:rsidRDefault="00000000">
      <w:pPr>
        <w:rPr>
          <w:b/>
          <w:bCs/>
        </w:rPr>
      </w:pPr>
      <w:r>
        <w:t>Create the initial migration for your database schema with:</w:t>
      </w:r>
      <w:r>
        <w:br/>
      </w:r>
      <w:r w:rsidRPr="004071BC">
        <w:rPr>
          <w:b/>
          <w:bCs/>
        </w:rPr>
        <w:t>npx prisma migrate dev --name init</w:t>
      </w:r>
    </w:p>
    <w:p w14:paraId="1F44E438" w14:textId="77777777" w:rsidR="00EA327D" w:rsidRDefault="00000000">
      <w:pPr>
        <w:pStyle w:val="Heading1"/>
      </w:pPr>
      <w:r>
        <w:t>Exploring the Database with Prisma Studio</w:t>
      </w:r>
    </w:p>
    <w:p w14:paraId="30F3ECA5" w14:textId="77777777" w:rsidR="00EA327D" w:rsidRDefault="00000000">
      <w:r>
        <w:t>Use Prisma Studio to visually interact with your database:</w:t>
      </w:r>
      <w:r>
        <w:br/>
      </w:r>
      <w:r w:rsidRPr="004071BC">
        <w:rPr>
          <w:b/>
          <w:bCs/>
        </w:rPr>
        <w:t>npx prisma studio</w:t>
      </w:r>
    </w:p>
    <w:p w14:paraId="18CA478B" w14:textId="77777777" w:rsidR="00EA327D" w:rsidRDefault="00000000">
      <w:pPr>
        <w:pStyle w:val="Heading1"/>
      </w:pPr>
      <w:r>
        <w:lastRenderedPageBreak/>
        <w:t>Generating Prisma Client</w:t>
      </w:r>
    </w:p>
    <w:p w14:paraId="23274B8E" w14:textId="77777777" w:rsidR="00EA327D" w:rsidRDefault="00000000">
      <w:pPr>
        <w:rPr>
          <w:b/>
          <w:bCs/>
        </w:rPr>
      </w:pPr>
      <w:r>
        <w:t>Generate the Prisma client for use in your application with:</w:t>
      </w:r>
      <w:r>
        <w:br/>
      </w:r>
      <w:r w:rsidRPr="004071BC">
        <w:rPr>
          <w:b/>
          <w:bCs/>
        </w:rPr>
        <w:t>npx prisma generate</w:t>
      </w:r>
    </w:p>
    <w:p w14:paraId="35D9032E" w14:textId="77777777" w:rsidR="00DC1D53" w:rsidRDefault="00DC1D53">
      <w:pPr>
        <w:rPr>
          <w:b/>
          <w:bCs/>
        </w:rPr>
      </w:pPr>
    </w:p>
    <w:p w14:paraId="5E418AEA" w14:textId="52626E50" w:rsidR="00E108DC" w:rsidRDefault="00E108DC" w:rsidP="00E108DC">
      <w:pPr>
        <w:pStyle w:val="Heading1"/>
        <w:rPr>
          <w:b w:val="0"/>
          <w:bCs w:val="0"/>
        </w:rPr>
      </w:pPr>
      <w:r>
        <w:t xml:space="preserve">Creating the </w:t>
      </w:r>
      <w:r>
        <w:t xml:space="preserve">Repository Methods to add update delete and write into team and player tables </w:t>
      </w:r>
    </w:p>
    <w:p w14:paraId="5C382ED8" w14:textId="77777777" w:rsidR="00E108DC" w:rsidRDefault="00E108DC">
      <w:pPr>
        <w:rPr>
          <w:b/>
          <w:bCs/>
        </w:rPr>
      </w:pPr>
    </w:p>
    <w:p w14:paraId="3C6BCBC1" w14:textId="3A6652ED" w:rsidR="00DC1D53" w:rsidRDefault="00DC1D53" w:rsidP="00A17C5D">
      <w:pPr>
        <w:pStyle w:val="Heading1"/>
      </w:pPr>
      <w:r>
        <w:t>Creating the API routes</w:t>
      </w:r>
      <w:r w:rsidR="00A17C5D">
        <w:t xml:space="preserve"> </w:t>
      </w:r>
      <w:r w:rsidR="00A17C5D" w:rsidRPr="00A17C5D">
        <w:t>for Team and Player CRUD Operations</w:t>
      </w:r>
    </w:p>
    <w:p w14:paraId="1635D4CC" w14:textId="77777777" w:rsidR="00A17C5D" w:rsidRDefault="00A17C5D" w:rsidP="00A17C5D">
      <w:pPr>
        <w:pStyle w:val="Heading1"/>
      </w:pPr>
      <w:r>
        <w:t>Team Routes</w:t>
      </w:r>
    </w:p>
    <w:p w14:paraId="2A3156D9" w14:textId="77777777" w:rsidR="00A17C5D" w:rsidRDefault="00A17C5D" w:rsidP="00A17C5D">
      <w:pPr>
        <w:pStyle w:val="Heading2"/>
      </w:pPr>
      <w:r>
        <w:t>GET /api/teams</w:t>
      </w:r>
    </w:p>
    <w:p w14:paraId="41DD9A46" w14:textId="77777777" w:rsidR="00A17C5D" w:rsidRDefault="00A17C5D" w:rsidP="00A17C5D">
      <w:r>
        <w:t>Returns all teams.</w:t>
      </w:r>
    </w:p>
    <w:p w14:paraId="6D74484B" w14:textId="77777777" w:rsidR="00A17C5D" w:rsidRDefault="00A17C5D" w:rsidP="00A17C5D">
      <w:pPr>
        <w:pStyle w:val="Heading2"/>
      </w:pPr>
      <w:r>
        <w:t>POST /api/teams</w:t>
      </w:r>
    </w:p>
    <w:p w14:paraId="21064F6C" w14:textId="77777777" w:rsidR="00A17C5D" w:rsidRDefault="00A17C5D" w:rsidP="00A17C5D">
      <w:r>
        <w:t>Creates a new team with data provided in the request body.</w:t>
      </w:r>
    </w:p>
    <w:p w14:paraId="0A21A48D" w14:textId="77777777" w:rsidR="00A17C5D" w:rsidRDefault="00A17C5D" w:rsidP="00A17C5D">
      <w:pPr>
        <w:pStyle w:val="Heading2"/>
      </w:pPr>
      <w:r>
        <w:t>GET /api/teams/{teamId}</w:t>
      </w:r>
    </w:p>
    <w:p w14:paraId="47B25F2F" w14:textId="77777777" w:rsidR="00A17C5D" w:rsidRDefault="00A17C5D" w:rsidP="00A17C5D">
      <w:r>
        <w:t>Returns the team with the specified teamId.</w:t>
      </w:r>
    </w:p>
    <w:p w14:paraId="20FA5D20" w14:textId="77777777" w:rsidR="00A17C5D" w:rsidRDefault="00A17C5D" w:rsidP="00A17C5D">
      <w:pPr>
        <w:pStyle w:val="Heading2"/>
      </w:pPr>
      <w:r>
        <w:t>PUT /api/teams/{teamId}</w:t>
      </w:r>
    </w:p>
    <w:p w14:paraId="3FD3604E" w14:textId="77777777" w:rsidR="00A17C5D" w:rsidRDefault="00A17C5D" w:rsidP="00A17C5D">
      <w:r>
        <w:t>Updates the team with the specified teamId using data provided in the request body.</w:t>
      </w:r>
    </w:p>
    <w:p w14:paraId="2B225559" w14:textId="77777777" w:rsidR="00A17C5D" w:rsidRDefault="00A17C5D" w:rsidP="00A17C5D">
      <w:pPr>
        <w:pStyle w:val="Heading2"/>
      </w:pPr>
      <w:r>
        <w:t>DELETE /api/teams/{teamId}</w:t>
      </w:r>
    </w:p>
    <w:p w14:paraId="5F30F5F8" w14:textId="77777777" w:rsidR="00A17C5D" w:rsidRDefault="00A17C5D" w:rsidP="00A17C5D">
      <w:r>
        <w:t>Deletes the team with the specified teamId.</w:t>
      </w:r>
    </w:p>
    <w:p w14:paraId="74592599" w14:textId="77777777" w:rsidR="00A17C5D" w:rsidRDefault="00A17C5D" w:rsidP="00A17C5D">
      <w:pPr>
        <w:pStyle w:val="Heading1"/>
      </w:pPr>
      <w:r>
        <w:t>Player Routes (Accessed under a Team)</w:t>
      </w:r>
    </w:p>
    <w:p w14:paraId="1B045E1D" w14:textId="77777777" w:rsidR="00A17C5D" w:rsidRDefault="00A17C5D" w:rsidP="00A17C5D">
      <w:pPr>
        <w:pStyle w:val="Heading2"/>
      </w:pPr>
      <w:r>
        <w:t>GET /api/teams/{teamId}/players</w:t>
      </w:r>
    </w:p>
    <w:p w14:paraId="119B37DC" w14:textId="77777777" w:rsidR="00A17C5D" w:rsidRDefault="00A17C5D" w:rsidP="00A17C5D">
      <w:r>
        <w:t>Returns all players in the team with the specified teamId.</w:t>
      </w:r>
    </w:p>
    <w:p w14:paraId="0ABAA4AE" w14:textId="77777777" w:rsidR="00A17C5D" w:rsidRDefault="00A17C5D" w:rsidP="00A17C5D">
      <w:pPr>
        <w:pStyle w:val="Heading2"/>
      </w:pPr>
      <w:r>
        <w:t>POST /api/teams/{teamId}/players</w:t>
      </w:r>
    </w:p>
    <w:p w14:paraId="354C4BB4" w14:textId="77777777" w:rsidR="00A17C5D" w:rsidRDefault="00A17C5D" w:rsidP="00A17C5D">
      <w:r>
        <w:t>Adds a new player to the team with the specified teamId using data provided in the request body.</w:t>
      </w:r>
    </w:p>
    <w:p w14:paraId="4B00FD79" w14:textId="77777777" w:rsidR="00A17C5D" w:rsidRDefault="00A17C5D" w:rsidP="00A17C5D">
      <w:pPr>
        <w:pStyle w:val="Heading2"/>
      </w:pPr>
      <w:r>
        <w:t>GET /api/teams/{teamId}/players/{playerId}</w:t>
      </w:r>
    </w:p>
    <w:p w14:paraId="0008F6EF" w14:textId="77777777" w:rsidR="00A17C5D" w:rsidRDefault="00A17C5D" w:rsidP="00A17C5D">
      <w:r>
        <w:t>Returns the player with the specified playerId under the team teamId.</w:t>
      </w:r>
    </w:p>
    <w:p w14:paraId="72F5D87B" w14:textId="77777777" w:rsidR="00A17C5D" w:rsidRDefault="00A17C5D" w:rsidP="00A17C5D">
      <w:pPr>
        <w:pStyle w:val="Heading2"/>
      </w:pPr>
      <w:r>
        <w:lastRenderedPageBreak/>
        <w:t>PUT /api/teams/{teamId}/players/{playerId}</w:t>
      </w:r>
    </w:p>
    <w:p w14:paraId="5C7EE696" w14:textId="77777777" w:rsidR="00A17C5D" w:rsidRDefault="00A17C5D" w:rsidP="00A17C5D">
      <w:r>
        <w:t>Updates the player with the specified playerId within the team teamId using data provided in the request body.</w:t>
      </w:r>
    </w:p>
    <w:p w14:paraId="0B60F25F" w14:textId="77777777" w:rsidR="00A17C5D" w:rsidRDefault="00A17C5D" w:rsidP="00A17C5D">
      <w:pPr>
        <w:pStyle w:val="Heading2"/>
      </w:pPr>
      <w:r>
        <w:t>DELETE /api/teams/{teamId}/players/{playerId}</w:t>
      </w:r>
    </w:p>
    <w:p w14:paraId="213ECCE1" w14:textId="77777777" w:rsidR="00A17C5D" w:rsidRDefault="00A17C5D" w:rsidP="00A17C5D">
      <w:r>
        <w:t>Removes the player with the specified playerId from the team teamId.</w:t>
      </w:r>
    </w:p>
    <w:p w14:paraId="65FF5F36" w14:textId="77777777" w:rsidR="00DF5E42" w:rsidRPr="00DF5E42" w:rsidRDefault="00DF5E42" w:rsidP="00DF5E42"/>
    <w:p w14:paraId="1B80EF5F" w14:textId="77777777" w:rsidR="00DC1D53" w:rsidRDefault="00DC1D53"/>
    <w:sectPr w:rsidR="00DC1D53" w:rsidSect="00470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801BAF"/>
    <w:multiLevelType w:val="multilevel"/>
    <w:tmpl w:val="627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6196"/>
    <w:multiLevelType w:val="multilevel"/>
    <w:tmpl w:val="1E1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273586">
    <w:abstractNumId w:val="8"/>
  </w:num>
  <w:num w:numId="2" w16cid:durableId="1360735541">
    <w:abstractNumId w:val="6"/>
  </w:num>
  <w:num w:numId="3" w16cid:durableId="899439018">
    <w:abstractNumId w:val="5"/>
  </w:num>
  <w:num w:numId="4" w16cid:durableId="1964116092">
    <w:abstractNumId w:val="4"/>
  </w:num>
  <w:num w:numId="5" w16cid:durableId="1509565908">
    <w:abstractNumId w:val="7"/>
  </w:num>
  <w:num w:numId="6" w16cid:durableId="1703021202">
    <w:abstractNumId w:val="3"/>
  </w:num>
  <w:num w:numId="7" w16cid:durableId="1240675248">
    <w:abstractNumId w:val="2"/>
  </w:num>
  <w:num w:numId="8" w16cid:durableId="1045833499">
    <w:abstractNumId w:val="1"/>
  </w:num>
  <w:num w:numId="9" w16cid:durableId="305666624">
    <w:abstractNumId w:val="0"/>
  </w:num>
  <w:num w:numId="10" w16cid:durableId="762529466">
    <w:abstractNumId w:val="9"/>
  </w:num>
  <w:num w:numId="11" w16cid:durableId="1229727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557"/>
    <w:rsid w:val="0029639D"/>
    <w:rsid w:val="00326F90"/>
    <w:rsid w:val="004071BC"/>
    <w:rsid w:val="00423E27"/>
    <w:rsid w:val="00470894"/>
    <w:rsid w:val="006C268C"/>
    <w:rsid w:val="00740C68"/>
    <w:rsid w:val="008032EE"/>
    <w:rsid w:val="00A17C5D"/>
    <w:rsid w:val="00AA1D8D"/>
    <w:rsid w:val="00B0092A"/>
    <w:rsid w:val="00B47730"/>
    <w:rsid w:val="00CB0664"/>
    <w:rsid w:val="00DC1D53"/>
    <w:rsid w:val="00DF5E42"/>
    <w:rsid w:val="00E108DC"/>
    <w:rsid w:val="00EA327D"/>
    <w:rsid w:val="00F36B18"/>
    <w:rsid w:val="00FB2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C5E65"/>
  <w14:defaultImageDpi w14:val="300"/>
  <w15:docId w15:val="{898AE1B4-E846-A746-9119-17CAE6F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Abdulahi Mohamed Hassen</cp:lastModifiedBy>
  <cp:revision>3</cp:revision>
  <dcterms:created xsi:type="dcterms:W3CDTF">2024-04-30T11:08:00Z</dcterms:created>
  <dcterms:modified xsi:type="dcterms:W3CDTF">2024-04-30T11:59:00Z</dcterms:modified>
  <cp:category/>
</cp:coreProperties>
</file>